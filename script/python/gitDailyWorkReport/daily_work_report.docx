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Programmer's Daily Work Report for zhouzhihui</w:t>
      </w:r>
    </w:p>
    <w:p>
      <w:r>
        <w:t>Date: 2023-10-26</w:t>
        <w:br/>
        <w:br/>
        <w:t xml:space="preserve">    1.9.212</w:t>
        <w:br/>
        <w:br/>
        <w:br/>
        <w:t xml:space="preserve">    1.9.612</w:t>
        <w:br/>
        <w:br/>
        <w:br/>
        <w:t xml:space="preserve">    2.0.307</w:t>
        <w:br/>
        <w:br/>
        <w:br/>
        <w:t xml:space="preserve">    解决同部门多人同时填报问题</w:t>
        <w:br/>
        <w:br/>
        <w:br/>
        <w:t>Date: 2023-10-24</w:t>
        <w:br/>
        <w:br/>
        <w:t xml:space="preserve">    统一列表底部分页器布局</w:t>
        <w:br/>
        <w:br/>
        <w:br/>
        <w:t xml:space="preserve">    统一列表底部分页器布局</w:t>
        <w:br/>
        <w:br/>
        <w:br/>
        <w:t xml:space="preserve">    统一列表底部分页器布局</w:t>
        <w:br/>
        <w:br/>
        <w:br/>
        <w:t xml:space="preserve">    统一列表底部分页器布局</w:t>
        <w:br/>
        <w:br/>
        <w:br/>
        <w:t xml:space="preserve">    模板按钮功能调整</w:t>
        <w:br/>
        <w:br/>
        <w:br/>
        <w:t xml:space="preserve">    ElementUI内置组件国际化配置</w:t>
        <w:br/>
        <w:br/>
        <w:br/>
        <w:t xml:space="preserve">    ElementUI内置组件国际化配置</w:t>
        <w:br/>
        <w:br/>
        <w:br/>
        <w:t xml:space="preserve">    ElementUI内置组件国际化配置</w:t>
        <w:br/>
        <w:br/>
        <w:br/>
        <w:t xml:space="preserve">    将element-ui由开发依赖改为生产依赖</w:t>
        <w:br/>
        <w:br/>
        <w:br/>
        <w:t>Date: 2023-10-20</w:t>
        <w:br/>
        <w:br/>
        <w:t xml:space="preserve">    1.9.611</w:t>
        <w:br/>
        <w:br/>
        <w:br/>
        <w:t xml:space="preserve">    2.0.306</w:t>
        <w:br/>
        <w:br/>
        <w:br/>
        <w:t xml:space="preserve">    1.9.211</w:t>
        <w:br/>
        <w:br/>
        <w:br/>
        <w:t xml:space="preserve">    vex组件中葡文配置</w:t>
        <w:br/>
        <w:br/>
        <w:br/>
        <w:t xml:space="preserve">    element日历组件占位符多语言配置</w:t>
        <w:br/>
        <w:br/>
        <w:br/>
        <w:t xml:space="preserve">    AMDSF-24589表格详情页标签，转换葡文后，文本过长导致重叠</w:t>
        <w:br/>
        <w:br/>
        <w:br/>
        <w:t xml:space="preserve">    AMDSF-25611:全部任务查询（收取），详情页修改填报部门机构时，缺少部门性质分组</w:t>
        <w:br/>
        <w:br/>
        <w:br/>
        <w:t>Date: 2023-10-18</w:t>
        <w:br/>
        <w:br/>
        <w:t xml:space="preserve">    AMDSF-22497【任務管理-全部任務查詢-詳情-填報部門機構】的【部門性質】需要回顯中文</w:t>
        <w:br/>
        <w:br/>
        <w:br/>
        <w:t xml:space="preserve">    AMDSF-20510【创建任务】需要有快速分组，分自治、非自治；</w:t>
        <w:br/>
        <w:br/>
        <w:br/>
        <w:t xml:space="preserve">    表格设计器暂不翻译</w:t>
        <w:br/>
        <w:br/>
        <w:br/>
        <w:t xml:space="preserve">    完善配置表格中葡文配置</w:t>
        <w:br/>
        <w:br/>
        <w:br/>
        <w:t>Date: 2023-10-17</w:t>
        <w:br/>
        <w:br/>
        <w:t xml:space="preserve">    修改i18n配置文件</w:t>
        <w:br/>
        <w:br/>
        <w:br/>
        <w:t xml:space="preserve">    修改i18n配置文件</w:t>
        <w:br/>
        <w:br/>
        <w:br/>
        <w:t xml:space="preserve">    表格設計中葡文配置</w:t>
        <w:br/>
        <w:br/>
        <w:br/>
        <w:t xml:space="preserve">    TODO:新增字段時字段長度大於1000時類型沒有轉為text</w:t>
        <w:br/>
        <w:br/>
        <w:br/>
        <w:t xml:space="preserve">    配置子页面tab葡文标题</w:t>
        <w:br/>
        <w:br/>
        <w:br/>
        <w:t xml:space="preserve">    配置子页面tab葡文标题</w:t>
        <w:br/>
        <w:br/>
        <w:br/>
        <w:t xml:space="preserve">    配置子页面tab葡文标题</w:t>
        <w:br/>
        <w:br/>
        <w:br/>
        <w:t xml:space="preserve">    新建數據集，新增字段時字段長度大於1000時類型沒有轉為text</w:t>
        <w:br/>
        <w:br/>
        <w:br/>
        <w:t xml:space="preserve">    新建數據集，新增字段時字段長度大於1000時類型沒有轉為text</w:t>
        <w:br/>
        <w:br/>
        <w:br/>
        <w:t xml:space="preserve">    全部任务查询详情中葡文配置</w:t>
        <w:br/>
        <w:br/>
        <w:br/>
        <w:t xml:space="preserve">    全部任务查询详情中葡文配置</w:t>
        <w:br/>
        <w:br/>
        <w:br/>
        <w:t>Date: 2023-10-16</w:t>
        <w:br/>
        <w:br/>
        <w:t xml:space="preserve">    完善收取任务填报详情中葡文配置</w:t>
        <w:br/>
        <w:br/>
        <w:br/>
        <w:t xml:space="preserve">    完善创建任务中葡文配置</w:t>
        <w:br/>
        <w:br/>
        <w:br/>
        <w:t xml:space="preserve">    大致完成全部任务查询详情中葡文切换</w:t>
        <w:br/>
        <w:br/>
        <w:br/>
        <w:t xml:space="preserve">    大致完成填报任务中葡文切换</w:t>
        <w:br/>
        <w:br/>
        <w:br/>
        <w:t xml:space="preserve">    补充呈交信息中葡文配置</w:t>
        <w:br/>
        <w:br/>
        <w:br/>
        <w:t xml:space="preserve">    补充呈交信息中葡文配置</w:t>
        <w:br/>
        <w:br/>
        <w:br/>
        <w:t xml:space="preserve">    大致完成填报任务中葡文切换</w:t>
        <w:br/>
        <w:br/>
        <w:br/>
        <w:t>Date: 2023-10-15</w:t>
        <w:br/>
        <w:br/>
        <w:t xml:space="preserve">    填报详情葡文配置</w:t>
        <w:br/>
        <w:br/>
        <w:br/>
        <w:t xml:space="preserve">    填报详情葡文配置</w:t>
        <w:br/>
        <w:br/>
        <w:br/>
        <w:t>Date: 2023-10-13</w:t>
        <w:br/>
        <w:br/>
        <w:t xml:space="preserve">    【中葡文】部門數據集詳情頁，未轉葡文字段匯總</w:t>
        <w:br/>
        <w:br/>
        <w:br/>
        <w:t xml:space="preserve">    【中葡文】部門數據集詳情頁，未轉葡文字段匯總</w:t>
        <w:br/>
        <w:br/>
        <w:br/>
        <w:t xml:space="preserve">    修改部門數據集展开收起样式</w:t>
        <w:br/>
        <w:br/>
        <w:br/>
        <w:t xml:space="preserve">    修改部門數據集展开收起样式</w:t>
        <w:br/>
        <w:br/>
        <w:br/>
        <w:t xml:space="preserve">    完善新建数据集</w:t>
        <w:br/>
        <w:br/>
        <w:br/>
        <w:t xml:space="preserve">    完善新建数据集</w:t>
        <w:br/>
        <w:br/>
        <w:br/>
        <w:t xml:space="preserve">    完善新建数据集</w:t>
        <w:br/>
        <w:br/>
        <w:br/>
        <w:t xml:space="preserve">    完善新建数据集</w:t>
        <w:br/>
        <w:br/>
        <w:br/>
        <w:t xml:space="preserve">    完善新建数据集</w:t>
        <w:br/>
        <w:br/>
        <w:br/>
        <w:t>Date: 2023-10-12</w:t>
        <w:br/>
        <w:br/>
        <w:t xml:space="preserve">    AMDSF-20511【收取任务-收取详情】页面中，搜索栏，填报单位需要增加状态过滤；</w:t>
        <w:br/>
        <w:br/>
        <w:br/>
        <w:t xml:space="preserve">    AMDSF-20511【收取任务-收取详情】页面中，搜索栏，填报单位需要增加状态过滤；</w:t>
        <w:br/>
        <w:br/>
        <w:br/>
        <w:t xml:space="preserve">    element/vxe组件国际化</w:t>
        <w:br/>
        <w:br/>
        <w:br/>
        <w:t>Date: 2023-10-11</w:t>
        <w:br/>
        <w:br/>
        <w:t xml:space="preserve">    修改新建数据集多语言</w:t>
        <w:br/>
        <w:br/>
        <w:br/>
        <w:t xml:space="preserve">    多语言改变时强制刷新页面，解决data中多语言不切换问题</w:t>
        <w:br/>
        <w:br/>
        <w:br/>
        <w:t>Date: 2023-10-10</w:t>
        <w:br/>
        <w:br/>
        <w:t xml:space="preserve">    AMDSF-24523【表格管理】新建表格页面、草稿表格页面、全部表格页面、角色与范畴页面</w:t>
        <w:br/>
        <w:br/>
        <w:br/>
        <w:t xml:space="preserve">    AMDSF-23029彈窗提示“上報”字段未修改為“呈交”、收取進度條文字已上報/未上報字段未修改為“呈交”</w:t>
        <w:br/>
        <w:br/>
        <w:br/>
        <w:t xml:space="preserve">    AMDSF-20453在【列表】中新增【呈交时间、收取时间】</w:t>
        <w:br/>
        <w:br/>
        <w:br/>
        <w:t xml:space="preserve">    修复过滤器中this为undefined的问题</w:t>
        <w:br/>
        <w:br/>
        <w:br/>
        <w:t xml:space="preserve">    任务管理葡文翻译</w:t>
        <w:br/>
        <w:br/>
        <w:br/>
        <w:t xml:space="preserve">    数据集葡文翻译</w:t>
        <w:br/>
        <w:br/>
        <w:br/>
        <w:t xml:space="preserve">    表格管理葡文翻译</w:t>
        <w:br/>
        <w:br/>
        <w:br/>
        <w:t xml:space="preserve">    完成表格管理中葡文配置</w:t>
        <w:br/>
        <w:br/>
        <w:br/>
        <w:t xml:space="preserve">    完成表格管理草稿表格模块中葡文配置</w:t>
        <w:br/>
        <w:br/>
        <w:br/>
        <w:t>Date: 2023-10-09</w:t>
        <w:br/>
        <w:br/>
        <w:t xml:space="preserve">    完成表格管理中葡文配置</w:t>
        <w:br/>
        <w:br/>
        <w:br/>
        <w:t xml:space="preserve">    数据集多语言配置</w:t>
        <w:br/>
        <w:br/>
        <w:br/>
        <w:t xml:space="preserve">    数据集多语言配置</w:t>
        <w:br/>
        <w:br/>
        <w:br/>
        <w:t>Date: 2023-10-08</w:t>
        <w:br/>
        <w:br/>
        <w:t xml:space="preserve">    全局loading配置</w:t>
        <w:br/>
        <w:br/>
        <w:br/>
        <w:t xml:space="preserve">    全局loading配置</w:t>
        <w:br/>
        <w:br/>
        <w:br/>
        <w:t xml:space="preserve">    中葡文配置</w:t>
        <w:br/>
        <w:br/>
        <w:br/>
        <w:t xml:space="preserve">    中葡文配置</w:t>
        <w:br/>
        <w:br/>
        <w:br/>
        <w:t xml:space="preserve">    中葡文语言配置</w:t>
        <w:br/>
        <w:br/>
        <w:br/>
        <w:t xml:space="preserve">    繁葡文切换功能</w:t>
        <w:br/>
        <w:br/>
        <w:br/>
        <w:t xml:space="preserve">    合并dev_master分支</w:t>
        <w:br/>
        <w:br/>
        <w:t>Merge: 4291040 68a243e</w:t>
        <w:br/>
        <w:br/>
        <w:t>Date: 2023-10-07</w:t>
        <w:br/>
        <w:br/>
        <w:t xml:space="preserve">    合并dev_master分支</w:t>
        <w:br/>
        <w:br/>
        <w:br/>
        <w:t xml:space="preserve">    AMDSF-20453【CC-2-1-1-1-详情】在【列表】中新增【呈交时间、收取时间】；</w:t>
        <w:br/>
        <w:br/>
        <w:br/>
        <w:t xml:space="preserve">    AMDSF-20491「CC-1-創建任務」新增「是否呈交附件」功能，「CC-4-1-2-補充呈交信息」需要調整「呈交附件」的校驗邏輯；</w:t>
        <w:br/>
        <w:br/>
        <w:br/>
        <w:t xml:space="preserve">    AMDSF-20448创建任务需要自动带出用户姓名、联系方式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